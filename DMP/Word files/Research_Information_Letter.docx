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E683" w14:textId="13B01379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 xml:space="preserve">Dear </w:t>
      </w:r>
      <w:r w:rsidR="003A5963" w:rsidRPr="003A5963">
        <w:rPr>
          <w:rFonts w:asciiTheme="majorBidi" w:hAnsiTheme="majorBidi" w:cstheme="majorBidi"/>
        </w:rPr>
        <w:t>___________</w:t>
      </w:r>
    </w:p>
    <w:p w14:paraId="4216B09A" w14:textId="77777777" w:rsidR="00E15233" w:rsidRPr="003A5963" w:rsidRDefault="37060E81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 xml:space="preserve">We, </w:t>
      </w:r>
      <w:proofErr w:type="spellStart"/>
      <w:r w:rsidRPr="003A5963">
        <w:rPr>
          <w:rFonts w:asciiTheme="majorBidi" w:hAnsiTheme="majorBidi" w:cstheme="majorBidi"/>
        </w:rPr>
        <w:t>Jarro</w:t>
      </w:r>
      <w:proofErr w:type="spellEnd"/>
      <w:r w:rsidRPr="003A5963">
        <w:rPr>
          <w:rFonts w:asciiTheme="majorBidi" w:hAnsiTheme="majorBidi" w:cstheme="majorBidi"/>
        </w:rPr>
        <w:t xml:space="preserve"> Teunissen, Stijn van der Pas, Ron Lev Tabuchov, and Vladislav </w:t>
      </w:r>
      <w:proofErr w:type="spellStart"/>
      <w:r w:rsidRPr="003A5963">
        <w:rPr>
          <w:rFonts w:asciiTheme="majorBidi" w:hAnsiTheme="majorBidi" w:cstheme="majorBidi"/>
        </w:rPr>
        <w:t>Stoimenov</w:t>
      </w:r>
      <w:proofErr w:type="spellEnd"/>
      <w:r w:rsidRPr="003A5963">
        <w:rPr>
          <w:rFonts w:asciiTheme="majorBidi" w:hAnsiTheme="majorBidi" w:cstheme="majorBidi"/>
        </w:rPr>
        <w:t>, invite you to participate in a research study about the impact of key factors on the satisfaction of consumers using a chatbot.</w:t>
      </w:r>
    </w:p>
    <w:p w14:paraId="2965FB0A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IMPACT OF KEY FACTORS ON CHATBOT CONSUMER SATISFACTION</w:t>
      </w:r>
    </w:p>
    <w:p w14:paraId="22B59714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This study will run for 8 weeks and is conducted under the supervision of Breda University of Applied Sciences.</w:t>
      </w:r>
    </w:p>
    <w:p w14:paraId="241D9060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Purpose of the Research</w:t>
      </w:r>
    </w:p>
    <w:p w14:paraId="3F69BC44" w14:textId="2A62D886" w:rsidR="00E15233" w:rsidRPr="003A5963" w:rsidRDefault="37060E81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The goal of this research is to understand how the factors influence consumer satisfaction when interacting with a chatbot. We are asking you to participate in this study to gather data that will contribute to our report.</w:t>
      </w:r>
    </w:p>
    <w:p w14:paraId="52CDFA90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Methodology</w:t>
      </w:r>
    </w:p>
    <w:p w14:paraId="2675CF18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You will be asked to participate in an interview, which will take no longer than 10 minutes. The interview will take place at a location of your choice, and the conversation will be recorded. We will conduct similar interviews with other participants.</w:t>
      </w:r>
    </w:p>
    <w:p w14:paraId="33EEBA8F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Participation Requirements</w:t>
      </w:r>
    </w:p>
    <w:p w14:paraId="50F8A617" w14:textId="63FE7385" w:rsidR="00E15233" w:rsidRPr="003A5963" w:rsidRDefault="37060E81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To be eligible, you must have previously used</w:t>
      </w:r>
      <w:r w:rsidR="69F6FE83" w:rsidRPr="003A5963">
        <w:rPr>
          <w:rFonts w:asciiTheme="majorBidi" w:hAnsiTheme="majorBidi" w:cstheme="majorBidi"/>
        </w:rPr>
        <w:t xml:space="preserve"> any type of</w:t>
      </w:r>
      <w:r w:rsidRPr="003A5963">
        <w:rPr>
          <w:rFonts w:asciiTheme="majorBidi" w:hAnsiTheme="majorBidi" w:cstheme="majorBidi"/>
        </w:rPr>
        <w:t xml:space="preserve"> chatbot.</w:t>
      </w:r>
    </w:p>
    <w:p w14:paraId="4BCE2DCF" w14:textId="7E65F622" w:rsidR="37060E81" w:rsidRPr="003A5963" w:rsidRDefault="37060E81">
      <w:pPr>
        <w:rPr>
          <w:rFonts w:asciiTheme="majorBidi" w:hAnsiTheme="majorBidi" w:cstheme="majorBidi"/>
        </w:rPr>
      </w:pPr>
    </w:p>
    <w:p w14:paraId="35FAB593" w14:textId="5C625206" w:rsidR="00E15233" w:rsidRPr="003A5963" w:rsidRDefault="37060E81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Advantages and Disadvantages</w:t>
      </w:r>
    </w:p>
    <w:p w14:paraId="489749D6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By participating, you will gain access to the results of our research. However, there are no significant advantages or disadvantages associated with participating.</w:t>
      </w:r>
    </w:p>
    <w:p w14:paraId="7959E11D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Risks</w:t>
      </w:r>
    </w:p>
    <w:p w14:paraId="08F1EC94" w14:textId="0F2A4189" w:rsidR="00E15233" w:rsidRPr="003A5963" w:rsidRDefault="37060E81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There are no potential risks in participating in the interview. Your responses will be anonymous, ensuring your privacy and safety.</w:t>
      </w:r>
    </w:p>
    <w:p w14:paraId="7BA731DD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Costs</w:t>
      </w:r>
    </w:p>
    <w:p w14:paraId="6364862F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There are no costs associated with participating in this research.</w:t>
      </w:r>
    </w:p>
    <w:p w14:paraId="15A3C241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lastRenderedPageBreak/>
        <w:br/>
        <w:t>Data Management and Confidentiality</w:t>
      </w:r>
    </w:p>
    <w:p w14:paraId="386F179A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All data collected will be anonymized, and your personal information will not be linked to the results. Only the researchers will have access to the gathered data.</w:t>
      </w:r>
    </w:p>
    <w:p w14:paraId="06C72D6A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Voluntary Participation</w:t>
      </w:r>
    </w:p>
    <w:p w14:paraId="031F42A4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Participation in this study is voluntary. You may withdraw at any time without needing to provide an explanation or facing any negative consequences.</w:t>
      </w:r>
    </w:p>
    <w:p w14:paraId="36704A0D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Results</w:t>
      </w:r>
    </w:p>
    <w:p w14:paraId="45777FA7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The results of this study will not be directly published. They will be delivered to our lecturers for grading. Upon request, we can send you a summary or the full report.</w:t>
      </w:r>
    </w:p>
    <w:p w14:paraId="4A0619C5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Complaints</w:t>
      </w:r>
    </w:p>
    <w:p w14:paraId="7407FFFB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If you have any concerns or complaints about this study, please contact one of the researchers at 231667@buas.nl. If the issue is not resolved, you may reach out to the Breda University of Applied Sciences.</w:t>
      </w:r>
    </w:p>
    <w:p w14:paraId="08C23B39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Research Approval</w:t>
      </w:r>
    </w:p>
    <w:p w14:paraId="3FBE0055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This research has not yet been approved but will be submitted for evaluation by our lecturers.</w:t>
      </w:r>
    </w:p>
    <w:p w14:paraId="03BCA2D9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Consent</w:t>
      </w:r>
    </w:p>
    <w:p w14:paraId="13C47C4D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By agreeing to participate in this study, you will be asked to sign a consent form.</w:t>
      </w:r>
    </w:p>
    <w:p w14:paraId="4BBB5A41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Contact Information</w:t>
      </w:r>
    </w:p>
    <w:p w14:paraId="601CB412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For further information, please contact one of the researchers at 231667@buas.nl.</w:t>
      </w:r>
    </w:p>
    <w:p w14:paraId="6E23DF93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br/>
        <w:t>Closing</w:t>
      </w:r>
    </w:p>
    <w:p w14:paraId="233DDE33" w14:textId="77777777" w:rsidR="00E15233" w:rsidRPr="003A5963" w:rsidRDefault="00000000">
      <w:pPr>
        <w:rPr>
          <w:rFonts w:asciiTheme="majorBidi" w:hAnsiTheme="majorBidi" w:cstheme="majorBidi"/>
        </w:rPr>
      </w:pPr>
      <w:r w:rsidRPr="003A5963">
        <w:rPr>
          <w:rFonts w:asciiTheme="majorBidi" w:hAnsiTheme="majorBidi" w:cstheme="majorBidi"/>
        </w:rPr>
        <w:t>Thank you for considering participation in this important research. We look forward to your contribution.</w:t>
      </w:r>
      <w:r w:rsidRPr="003A5963">
        <w:rPr>
          <w:rFonts w:asciiTheme="majorBidi" w:hAnsiTheme="majorBidi" w:cstheme="majorBidi"/>
        </w:rPr>
        <w:br/>
      </w:r>
      <w:r w:rsidRPr="003A5963">
        <w:rPr>
          <w:rFonts w:asciiTheme="majorBidi" w:hAnsiTheme="majorBidi" w:cstheme="majorBidi"/>
        </w:rPr>
        <w:br/>
        <w:t>Best regards,</w:t>
      </w:r>
      <w:r w:rsidRPr="003A5963">
        <w:rPr>
          <w:rFonts w:asciiTheme="majorBidi" w:hAnsiTheme="majorBidi" w:cstheme="majorBidi"/>
        </w:rPr>
        <w:br/>
      </w:r>
      <w:proofErr w:type="spellStart"/>
      <w:r w:rsidRPr="003A5963">
        <w:rPr>
          <w:rFonts w:asciiTheme="majorBidi" w:hAnsiTheme="majorBidi" w:cstheme="majorBidi"/>
        </w:rPr>
        <w:t>Jarro</w:t>
      </w:r>
      <w:proofErr w:type="spellEnd"/>
      <w:r w:rsidRPr="003A5963">
        <w:rPr>
          <w:rFonts w:asciiTheme="majorBidi" w:hAnsiTheme="majorBidi" w:cstheme="majorBidi"/>
        </w:rPr>
        <w:t xml:space="preserve"> Teunissen, Stijn van der Pas, Ron Lev Tabuchov, Vladislav </w:t>
      </w:r>
      <w:proofErr w:type="spellStart"/>
      <w:r w:rsidRPr="003A5963">
        <w:rPr>
          <w:rFonts w:asciiTheme="majorBidi" w:hAnsiTheme="majorBidi" w:cstheme="majorBidi"/>
        </w:rPr>
        <w:t>Stoimenov</w:t>
      </w:r>
      <w:proofErr w:type="spellEnd"/>
      <w:r w:rsidRPr="003A5963">
        <w:rPr>
          <w:rFonts w:asciiTheme="majorBidi" w:hAnsiTheme="majorBidi" w:cstheme="majorBidi"/>
        </w:rPr>
        <w:br/>
      </w:r>
      <w:r w:rsidRPr="003A5963">
        <w:rPr>
          <w:rFonts w:asciiTheme="majorBidi" w:hAnsiTheme="majorBidi" w:cstheme="majorBidi"/>
        </w:rPr>
        <w:lastRenderedPageBreak/>
        <w:t>Students Data Science &amp; AI</w:t>
      </w:r>
      <w:r w:rsidRPr="003A5963">
        <w:rPr>
          <w:rFonts w:asciiTheme="majorBidi" w:hAnsiTheme="majorBidi" w:cstheme="majorBidi"/>
        </w:rPr>
        <w:br/>
        <w:t>Breda University of Applied Sciences</w:t>
      </w:r>
    </w:p>
    <w:sectPr w:rsidR="00E15233" w:rsidRPr="003A5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315717">
    <w:abstractNumId w:val="8"/>
  </w:num>
  <w:num w:numId="2" w16cid:durableId="130635680">
    <w:abstractNumId w:val="6"/>
  </w:num>
  <w:num w:numId="3" w16cid:durableId="779616386">
    <w:abstractNumId w:val="5"/>
  </w:num>
  <w:num w:numId="4" w16cid:durableId="1897738293">
    <w:abstractNumId w:val="4"/>
  </w:num>
  <w:num w:numId="5" w16cid:durableId="1843886988">
    <w:abstractNumId w:val="7"/>
  </w:num>
  <w:num w:numId="6" w16cid:durableId="615987803">
    <w:abstractNumId w:val="3"/>
  </w:num>
  <w:num w:numId="7" w16cid:durableId="1039475622">
    <w:abstractNumId w:val="2"/>
  </w:num>
  <w:num w:numId="8" w16cid:durableId="1976137222">
    <w:abstractNumId w:val="1"/>
  </w:num>
  <w:num w:numId="9" w16cid:durableId="73918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963"/>
    <w:rsid w:val="008A770F"/>
    <w:rsid w:val="00AA1D8D"/>
    <w:rsid w:val="00B47730"/>
    <w:rsid w:val="00CB0664"/>
    <w:rsid w:val="00E15233"/>
    <w:rsid w:val="00FC693F"/>
    <w:rsid w:val="03E34108"/>
    <w:rsid w:val="049E8341"/>
    <w:rsid w:val="0ABCD109"/>
    <w:rsid w:val="0C8C6E72"/>
    <w:rsid w:val="1E05EBA5"/>
    <w:rsid w:val="1EE6FDC5"/>
    <w:rsid w:val="23CB0E24"/>
    <w:rsid w:val="25E1B09E"/>
    <w:rsid w:val="37060E81"/>
    <w:rsid w:val="41564A8E"/>
    <w:rsid w:val="5DCE3A2B"/>
    <w:rsid w:val="69F6F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D75F7FC5-F793-44D8-9D32-D36256C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2351</Characters>
  <Application>Microsoft Office Word</Application>
  <DocSecurity>0</DocSecurity>
  <Lines>19</Lines>
  <Paragraphs>5</Paragraphs>
  <ScaleCrop>false</ScaleCrop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Tabuchov, Ron Lev (221846)</cp:lastModifiedBy>
  <cp:revision>3</cp:revision>
  <cp:lastPrinted>2024-09-27T09:35:00Z</cp:lastPrinted>
  <dcterms:created xsi:type="dcterms:W3CDTF">2013-12-23T23:15:00Z</dcterms:created>
  <dcterms:modified xsi:type="dcterms:W3CDTF">2024-09-27T09:36:00Z</dcterms:modified>
  <cp:category/>
</cp:coreProperties>
</file>